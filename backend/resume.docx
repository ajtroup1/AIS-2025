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Your Name</w:t>
      </w:r>
    </w:p>
    <w:p>
      <w:r>
        <w:t>Email: your.email@example.com | Phone: (123) 456-7890</w:t>
        <w:br/>
        <w:t>LinkedIn: https://linkedin.com/yourprofile</w:t>
      </w:r>
    </w:p>
    <w:p>
      <w:pPr>
        <w:pStyle w:val="Heading2"/>
      </w:pPr>
      <w:r>
        <w:t>Working Experiences</w:t>
      </w:r>
    </w:p>
    <w:p>
      <w:pPr>
        <w:pStyle w:val="Heading3"/>
      </w:pPr>
      <w:r>
        <w:t xml:space="preserve">MAP Project Full-stack Developer | University of Alabama </w:t>
      </w:r>
    </w:p>
    <w:p>
      <w:r>
        <w:t>01/13/2025 – 02/13/2025</w:t>
        <w:br/>
      </w:r>
      <w:r>
        <w:rPr>
          <w:i/>
        </w:rPr>
        <w:t>Tuscaloosa, AL</w:t>
        <w:br/>
      </w:r>
      <w:r>
        <w:rPr>
          <w:b/>
        </w:rPr>
        <w:t xml:space="preserve">Description: </w:t>
      </w:r>
      <w:r>
        <w:t>Goal: Leverage AI to create a web app that helps students with the arduous job application process. Value: Improve students' efficacy and efficiency in applying for job application. My Contribution: Modelled the data structure of the application. Built the REST APIs that returns requested data to the frontend. Applied Hugging Face sentence transformers to the resume builder functionality, filtering the user's top relevant working experiences to a selected job description.</w:t>
      </w:r>
    </w:p>
    <w:p>
      <w:pPr>
        <w:pStyle w:val="Heading3"/>
      </w:pPr>
      <w:r>
        <w:t xml:space="preserve">Full-stack Developer | University of Alabama </w:t>
      </w:r>
    </w:p>
    <w:p>
      <w:r>
        <w:t>01/13/2024 – 05/13/2024</w:t>
        <w:br/>
      </w:r>
      <w:r>
        <w:rPr>
          <w:i/>
        </w:rPr>
        <w:t>Tuscaloosa, AL</w:t>
        <w:br/>
      </w:r>
      <w:r>
        <w:rPr>
          <w:b/>
        </w:rPr>
        <w:t xml:space="preserve">Description: </w:t>
      </w:r>
      <w:r>
        <w:t>Goal: To develop a web application for UA students to find an optimal transportation option to BHM airport; Value: Bridge the gap between rural colleges and neighboring airports through innovative technology; My Contribution: Led our team to win $3,000 award for Best Idea in the Transportation &amp; Energy Track and Overall, Designed the database schema and the user interface of the web application, Developed in a team of 3 with React.js frontend and Java/Spring backend</w:t>
      </w:r>
    </w:p>
    <w:p>
      <w:pPr>
        <w:pStyle w:val="Heading3"/>
      </w:pPr>
      <w:r>
        <w:t xml:space="preserve">Data Analytics Research Assistant | University of Alabama </w:t>
      </w:r>
    </w:p>
    <w:p>
      <w:r>
        <w:t>01/13/2022 – 05/13/2023</w:t>
        <w:br/>
      </w:r>
      <w:r>
        <w:rPr>
          <w:i/>
        </w:rPr>
        <w:t>Tuscaloosa, AL</w:t>
        <w:br/>
      </w:r>
      <w:r>
        <w:rPr>
          <w:b/>
        </w:rPr>
        <w:t xml:space="preserve">Description: </w:t>
      </w:r>
      <w:r>
        <w:t>Goal: To construct data visualization and analysis on users’ interactions on Reddit; Value: Infer users’ general views and reactions toward iPhones vs. Android phones on Reddit; My Contribution: Scraped ~40,000 Reddit comments per year in the 2012-2021 period using API Pushift, Built visualization and analyze the topics discussed with Excel, Leximancer, and Tableau , Applied NLTK, TextBlob, and VADER Python packages for sentiment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