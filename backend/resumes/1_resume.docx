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uyen</w:t>
      </w:r>
    </w:p>
    <w:p>
      <w:r>
        <w:t>Email: uyen@gmail.com | Phone: 123</w:t>
        <w:br/>
        <w:t>LinkedIn: linkedin/me</w:t>
        <w:br/>
        <w:t>Website: site</w:t>
      </w:r>
    </w:p>
    <w:p>
      <w:pPr>
        <w:pStyle w:val="Heading2"/>
      </w:pPr>
      <w:r>
        <w:t>Education</w:t>
      </w:r>
    </w:p>
    <w:p>
      <w:r>
        <w:rPr>
          <w:b/>
        </w:rPr>
        <w:t>ua</w:t>
        <w:br/>
      </w:r>
      <w:r>
        <w:rPr>
          <w:i/>
        </w:rPr>
        <w:t>2024-01-01 - 2024-02-01</w:t>
      </w:r>
      <w:r>
        <w:t>stuff</w:t>
        <w:br/>
      </w:r>
    </w:p>
    <w:p>
      <w:pPr>
        <w:pStyle w:val="Heading2"/>
      </w:pPr>
      <w:r>
        <w:t>Working Experiences</w:t>
      </w:r>
    </w:p>
    <w:p>
      <w:pPr>
        <w:pStyle w:val="Heading3"/>
      </w:pPr>
      <w:r>
        <w:t xml:space="preserve">Database Administrator | Dynetics </w:t>
      </w:r>
    </w:p>
    <w:p>
      <w:r>
        <w:t>2024-06-02 00:00:00 – 2025-01-01 00:00:00</w:t>
        <w:br/>
      </w:r>
      <w:r>
        <w:rPr>
          <w:i/>
        </w:rPr>
        <w:t>Huntsville, AL</w:t>
        <w:br/>
      </w:r>
      <w:r>
        <w:rPr>
          <w:b/>
        </w:rPr>
        <w:t xml:space="preserve">Description: </w:t>
      </w:r>
      <w:r>
        <w:t>Worked in SQL to create and manage tables, execute queries, and optimize data</w:t>
      </w:r>
    </w:p>
    <w:p>
      <w:pPr>
        <w:pStyle w:val="Heading3"/>
      </w:pPr>
      <w:r>
        <w:t xml:space="preserve">Software Developer - Frontend | Dynetics </w:t>
      </w:r>
    </w:p>
    <w:p>
      <w:r>
        <w:t>2024-01-01 00:00:00 – 2024-06-01 00:00:00</w:t>
        <w:br/>
      </w:r>
      <w:r>
        <w:rPr>
          <w:i/>
        </w:rPr>
        <w:t>Huntsville, AL</w:t>
        <w:br/>
      </w:r>
      <w:r>
        <w:rPr>
          <w:b/>
        </w:rPr>
        <w:t xml:space="preserve">Description: </w:t>
      </w:r>
      <w:r>
        <w:t>Worked in React / Typescript to build a web client for a shopping interface to purchase missles</w:t>
      </w:r>
    </w:p>
    <w:p>
      <w:pPr>
        <w:pStyle w:val="Heading3"/>
      </w:pPr>
      <w:r>
        <w:t xml:space="preserve">Software Developer - Backend | Dynetics </w:t>
      </w:r>
    </w:p>
    <w:p>
      <w:r>
        <w:t>2023-01-01 00:00:00 – 2023-06-01 00:00:00</w:t>
        <w:br/>
      </w:r>
      <w:r>
        <w:rPr>
          <w:i/>
        </w:rPr>
        <w:t>Huntsville, AL</w:t>
        <w:br/>
      </w:r>
      <w:r>
        <w:rPr>
          <w:b/>
        </w:rPr>
        <w:t xml:space="preserve">Description: </w:t>
      </w:r>
      <w:r>
        <w:t>Worked in Go to establish an API server using JWT and security excryption/hashing</w:t>
      </w:r>
    </w:p>
    <w:p>
      <w:pPr>
        <w:pStyle w:val="Heading2"/>
      </w:pPr>
      <w:r>
        <w:t>Skills</w:t>
      </w:r>
    </w:p>
    <w:p>
      <w:r>
        <w:t>MySQL</w:t>
      </w:r>
      <w:r>
        <w:t>, PostgresSQL</w:t>
      </w:r>
      <w:r>
        <w:t>TypeScript</w:t>
      </w:r>
      <w:r>
        <w:t>, React</w:t>
      </w:r>
      <w:r>
        <w:t>, Vite</w:t>
      </w:r>
      <w:r>
        <w:t>Backend</w:t>
      </w:r>
      <w:r>
        <w:t>, RESTful API</w:t>
      </w:r>
      <w:r>
        <w:t>, JWT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