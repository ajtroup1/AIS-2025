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adam j troup</w:t>
      </w:r>
    </w:p>
    <w:p>
      <w:r>
        <w:t>Email: adamjtroup@gmail.com | Phone: 123</w:t>
        <w:br/>
        <w:t>LinkedIn: linkedin/me</w:t>
        <w:br/>
        <w:t>Website: site</w:t>
      </w:r>
    </w:p>
    <w:p>
      <w:pPr>
        <w:pStyle w:val="Heading2"/>
      </w:pPr>
      <w:r>
        <w:t>Education</w:t>
      </w:r>
    </w:p>
    <w:p>
      <w:r>
        <w:rPr>
          <w:b/>
        </w:rPr>
        <w:t>ua</w:t>
        <w:br/>
      </w:r>
      <w:r>
        <w:rPr>
          <w:i/>
        </w:rPr>
        <w:t>01/01/2024 - 02/01/2024</w:t>
      </w:r>
      <w:r>
        <w:br/>
        <w:t>stuff</w:t>
        <w:br/>
      </w:r>
    </w:p>
    <w:p>
      <w:pPr>
        <w:pStyle w:val="Heading2"/>
      </w:pPr>
      <w:r>
        <w:t>Working Experiences</w:t>
      </w:r>
    </w:p>
    <w:p>
      <w:pPr>
        <w:pStyle w:val="Heading3"/>
      </w:pPr>
      <w:r>
        <w:t xml:space="preserve">MAP Project Full-stack Developer | University of Alabama </w:t>
      </w:r>
    </w:p>
    <w:p>
      <w:r>
        <w:t>01/13/2025 – 02/13/2025</w:t>
        <w:br/>
      </w:r>
      <w:r>
        <w:rPr>
          <w:i/>
        </w:rPr>
        <w:t>Tuscaloosa, AL</w:t>
        <w:br/>
      </w:r>
      <w:r>
        <w:rPr>
          <w:b/>
        </w:rPr>
        <w:t xml:space="preserve">Description: </w:t>
      </w:r>
      <w:r>
        <w:t>Goal: Leverage AI to create a web app that helps students with the arduous job application process. Value: Improve students' efficacy and efficiency in applying for job application. My Contribution: Modelled the data structure of the application. Built the REST APIs that returns requested data to the frontend. Applied Hugging Face sentence transformers to the resume builder functionality, filtering the user's top relevant working experiences to a selected job description.</w:t>
      </w:r>
    </w:p>
    <w:p>
      <w:pPr>
        <w:pStyle w:val="Heading3"/>
      </w:pPr>
      <w:r>
        <w:t xml:space="preserve">AAC Project Full-stack Developer | University of Alabama </w:t>
      </w:r>
    </w:p>
    <w:p>
      <w:r>
        <w:t>01/13/2025 – 05/13/2025</w:t>
        <w:br/>
      </w:r>
      <w:r>
        <w:rPr>
          <w:i/>
        </w:rPr>
        <w:t>Tuscaloosa, AL</w:t>
        <w:br/>
      </w:r>
      <w:r>
        <w:rPr>
          <w:b/>
        </w:rPr>
        <w:t xml:space="preserve">Description: </w:t>
      </w:r>
      <w:r>
        <w:t>Developed a mobile Augmentative and Alternative Communication (AAC) app to assist individuals with nonspeaking autism. Designed an intuitive UI/UX for accessibility, built backend functionality in Python, implemented speech-to-text capabilities, and integrated the system with a React Native front end for a seamless user experience.</w:t>
      </w:r>
    </w:p>
    <w:p>
      <w:pPr>
        <w:pStyle w:val="Heading3"/>
      </w:pPr>
      <w:r>
        <w:t xml:space="preserve">ACE! Project Developer | University of Alabama </w:t>
      </w:r>
    </w:p>
    <w:p>
      <w:r>
        <w:t>01/13/2022 – 05/13/2023</w:t>
        <w:br/>
      </w:r>
      <w:r>
        <w:rPr>
          <w:i/>
        </w:rPr>
        <w:t>Tuscaloosa, AL</w:t>
        <w:br/>
      </w:r>
      <w:r>
        <w:rPr>
          <w:b/>
        </w:rPr>
        <w:t xml:space="preserve">Description: </w:t>
      </w:r>
      <w:r>
        <w:t>Developed a web application to help UA students find optimal transportation to BHM Airport, bridging the gap between rural colleges and nearby airports through technology. Led the team to win a **$3,000 award** for Best Idea in the **Transportation &amp; Energy Track** and Overall. Designed the database schema and user interface, collaborating in a team of three to build the React.js frontend and Java/Spring backend.</w:t>
      </w:r>
    </w:p>
    <w:p>
      <w:pPr>
        <w:pStyle w:val="Heading2"/>
      </w:pPr>
      <w:r>
        <w:t>Skills</w:t>
      </w:r>
    </w:p>
    <w:p>
      <w:r>
        <w:t>AI</w:t>
      </w:r>
      <w:r>
        <w:t>, Python</w:t>
      </w:r>
      <w:r>
        <w:t>, React.js</w:t>
      </w:r>
      <w:r>
        <w:t>, TypeScript</w:t>
      </w:r>
      <w:r>
        <w:t>, web development</w:t>
      </w:r>
      <w:r>
        <w:t>AI</w:t>
      </w:r>
      <w:r>
        <w:t>, Python</w:t>
      </w:r>
      <w:r>
        <w:t>, React Native</w:t>
      </w:r>
      <w:r>
        <w:t>, TypeScript</w:t>
      </w:r>
      <w:r>
        <w:t>, mobile app development</w:t>
      </w:r>
      <w:r>
        <w:t>, UI/UX design</w:t>
      </w:r>
      <w:r>
        <w:t>C#</w:t>
      </w:r>
      <w:r>
        <w:t>, React.js</w:t>
      </w:r>
      <w:r>
        <w:t>, SQL</w:t>
      </w:r>
      <w:r>
        <w:t>, Entrepreneurship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